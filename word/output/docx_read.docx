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Change first paragraph</w:t>
      </w:r>
    </w:p>
    <w:p>
      <w:r>
        <w:t>add paragraph0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</w:t>
            </w:r>
          </w:p>
        </w:tc>
        <w:tc>
          <w:tcPr>
            <w:tcW w:type="dxa" w:w="2880"/>
          </w:tcPr>
          <w:p>
            <w:r>
              <w:t>(0,1)</w:t>
            </w:r>
          </w:p>
        </w:tc>
        <w:tc>
          <w:tcPr>
            <w:tcW w:type="dxa" w:w="2880"/>
          </w:tcPr>
          <w:p>
            <w:r>
              <w:t>(0,2)</w:t>
            </w:r>
          </w:p>
        </w:tc>
      </w:tr>
      <w:tr>
        <w:tc>
          <w:tcPr>
            <w:tcW w:type="dxa" w:w="2880"/>
          </w:tcPr>
          <w:p>
            <w:r>
              <w:t>Add (2, 0) cell</w:t>
            </w:r>
          </w:p>
        </w:tc>
        <w:tc>
          <w:tcPr>
            <w:tcW w:type="dxa" w:w="2880"/>
          </w:tcPr>
          <w:p>
            <w:r>
              <w:t>Add (2, 1) cell</w:t>
            </w:r>
          </w:p>
        </w:tc>
        <w:tc>
          <w:tcPr>
            <w:tcW w:type="dxa" w:w="2880"/>
          </w:tcPr>
          <w:p>
            <w:r>
              <w:t>Add (2, 2) cell</w:t>
            </w:r>
          </w:p>
        </w:tc>
      </w:tr>
    </w:tbl>
    <w:p>
      <w:pPr>
        <w:pStyle w:val="Title"/>
      </w:pPr>
      <w:r>
        <w:t>Level 0</w:t>
      </w:r>
    </w:p>
    <w:p>
      <w:pPr>
        <w:pStyle w:val="Heading1"/>
      </w:pPr>
      <w:r>
        <w:t>Level 1</w:t>
      </w:r>
    </w:p>
    <w:p>
      <w:pPr>
        <w:pStyle w:val="Heading2"/>
      </w:pPr>
      <w:r>
        <w:t>Level 2</w:t>
      </w:r>
    </w:p>
    <w:p>
      <w:pPr>
        <w:pStyle w:val="Heading3"/>
      </w:pPr>
      <w:r>
        <w:t>Level 3</w:t>
      </w:r>
    </w:p>
    <w:p>
      <w:pPr>
        <w:pStyle w:val="Heading4"/>
      </w:pPr>
      <w:r>
        <w:t>Level 4</w:t>
      </w:r>
    </w:p>
    <w:p>
      <w:pPr>
        <w:pStyle w:val="Heading5"/>
      </w:pPr>
      <w:r>
        <w:t>Level 5</w:t>
      </w:r>
    </w:p>
    <w:p>
      <w:pPr>
        <w:pStyle w:val="Heading6"/>
      </w:pPr>
      <w:r>
        <w:t>Level 6</w:t>
      </w:r>
    </w:p>
    <w:p>
      <w:pPr>
        <w:pStyle w:val="Heading7"/>
      </w:pPr>
      <w:r>
        <w:t>Level 7</w:t>
      </w:r>
    </w:p>
    <w:p>
      <w:pPr>
        <w:pStyle w:val="Heading8"/>
      </w:pPr>
      <w:r>
        <w:t>Level 8</w:t>
      </w:r>
    </w:p>
    <w:p>
      <w:pPr>
        <w:pStyle w:val="Heading9"/>
      </w:pPr>
      <w:r>
        <w:t>Level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